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ertAlign w:val="subscript"/>
        </w:rPr>
      </w:pPr>
    </w:p>
    <w:p>
      <w:bookmarkStart w:id="0" w:name="_GoBack"/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4526915</wp:posOffset>
                </wp:positionH>
                <wp:positionV relativeFrom="paragraph">
                  <wp:posOffset>2244090</wp:posOffset>
                </wp:positionV>
                <wp:extent cx="1838325" cy="219075"/>
                <wp:effectExtent l="4445" t="4445" r="5080" b="508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56530" y="2763520"/>
                          <a:ext cx="1838325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CADASTRO TUNA/PRODUTO/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6.45pt;margin-top:176.7pt;height:17.25pt;width:144.75pt;z-index:251681792;mso-width-relative:page;mso-height-relative:page;" fillcolor="#FFFFFF [3201]" filled="t" stroked="t" coordsize="21600,21600" o:gfxdata="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CADASTRO TUNA/PRODUTO/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3564890</wp:posOffset>
                </wp:positionH>
                <wp:positionV relativeFrom="paragraph">
                  <wp:posOffset>2358390</wp:posOffset>
                </wp:positionV>
                <wp:extent cx="962025" cy="0"/>
                <wp:effectExtent l="42545" t="6350" r="43180" b="10795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  <a:effectLst>
                          <a:outerShdw blurRad="50800" dist="50800" dir="5400000" algn="ctr" rotWithShape="0">
                            <a:srgbClr val="C00000">
                              <a:alpha val="10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80.7pt;margin-top:185.7pt;height:0pt;width:75.75pt;z-index:251677696;mso-width-relative:page;mso-height-relative:page;" filled="f" stroked="t" coordsize="21600,21600" o:gfxdata="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">
                <v:fill on="f" focussize="0,0"/>
                <v:stroke weight="1pt" color="#ED7D31 [3205]" miterlimit="8" joinstyle="miter"/>
                <v:imagedata o:title=""/>
                <o:lock v:ext="edit" aspectratio="f"/>
                <v:shadow on="t" color="#C00000" opacity="65536f" offset="0pt,4pt" origin="0f,0f" matrix="65536f,0f,0f,65536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4269740</wp:posOffset>
                </wp:positionH>
                <wp:positionV relativeFrom="paragraph">
                  <wp:posOffset>2663190</wp:posOffset>
                </wp:positionV>
                <wp:extent cx="2419350" cy="219075"/>
                <wp:effectExtent l="4445" t="4445" r="14605" b="508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56530" y="3230245"/>
                          <a:ext cx="241935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VIS.AGENDE/COMPRAS/FUNC./CLIENTE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6.2pt;margin-top:209.7pt;height:17.25pt;width:190.5pt;z-index:251682816;mso-width-relative:page;mso-height-relative:page;" fillcolor="#FFFFFF [3201]" filled="t" stroked="t" coordsize="21600,21600" o:gfxdata="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VIS.AGENDE/COMPRAS/FUNC./CLIENTE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3564890</wp:posOffset>
                </wp:positionH>
                <wp:positionV relativeFrom="paragraph">
                  <wp:posOffset>2777490</wp:posOffset>
                </wp:positionV>
                <wp:extent cx="695325" cy="9525"/>
                <wp:effectExtent l="43180" t="6350" r="42545" b="117475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5325" cy="9525"/>
                        </a:xfrm>
                        <a:prstGeom prst="line">
                          <a:avLst/>
                        </a:prstGeom>
                        <a:effectLst>
                          <a:outerShdw blurRad="50800" dist="50800" dir="5400000" algn="ctr" rotWithShape="0">
                            <a:srgbClr val="C00000">
                              <a:alpha val="10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0.7pt;margin-top:218.7pt;height:0.75pt;width:54.75pt;z-index:251678720;mso-width-relative:page;mso-height-relative:page;" filled="f" stroked="t" coordsize="21600,21600" o:gfxdata="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">
                <v:fill on="f" focussize="0,0"/>
                <v:stroke weight="1pt" color="#ED7D31 [3205]" miterlimit="8" joinstyle="miter"/>
                <v:imagedata o:title=""/>
                <o:lock v:ext="edit" aspectratio="f"/>
                <v:shadow on="t" color="#C00000" opacity="65536f" offset="0pt,4pt" origin="0f,0f" matrix="65536f,0f,0f,65536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4498340</wp:posOffset>
                </wp:positionH>
                <wp:positionV relativeFrom="paragraph">
                  <wp:posOffset>729615</wp:posOffset>
                </wp:positionV>
                <wp:extent cx="2256790" cy="219075"/>
                <wp:effectExtent l="4445" t="4445" r="5715" b="508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227955" y="1249045"/>
                          <a:ext cx="2256790" cy="21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VISUALIZAR/COMPRAR OU AJUDAR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4.2pt;margin-top:57.45pt;height:17.25pt;width:177.7pt;z-index:251680768;mso-width-relative:page;mso-height-relative:page;" fillcolor="#FFFFFF [3201]" filled="t" stroked="t" coordsize="21600,21600" o:gfxdata="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VISUALIZAR/COMPRAR OU AJUDAR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4479290</wp:posOffset>
                </wp:positionH>
                <wp:positionV relativeFrom="paragraph">
                  <wp:posOffset>215265</wp:posOffset>
                </wp:positionV>
                <wp:extent cx="1819275" cy="247650"/>
                <wp:effectExtent l="4445" t="5080" r="5080" b="1397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189855" y="715645"/>
                          <a:ext cx="181927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COMPRAR OU AJUDAR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52.7pt;margin-top:16.95pt;height:19.5pt;width:143.25pt;z-index:251679744;mso-width-relative:page;mso-height-relative:page;" fillcolor="#FFFFFF [3201]" filled="t" stroked="t" coordsize="21600,21600" o:gfxdata="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COMPRAR OU AJUDAR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3536315</wp:posOffset>
                </wp:positionH>
                <wp:positionV relativeFrom="paragraph">
                  <wp:posOffset>843915</wp:posOffset>
                </wp:positionV>
                <wp:extent cx="962025" cy="9525"/>
                <wp:effectExtent l="43180" t="6350" r="42545" b="117475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2025" cy="9525"/>
                        </a:xfrm>
                        <a:prstGeom prst="line">
                          <a:avLst/>
                        </a:prstGeom>
                        <a:effectLst>
                          <a:outerShdw blurRad="50800" dist="50800" dir="5400000" algn="ctr" rotWithShape="0">
                            <a:srgbClr val="C00000">
                              <a:alpha val="10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8.45pt;margin-top:66.45pt;height:0.75pt;width:75.75pt;z-index:251676672;mso-width-relative:page;mso-height-relative:page;" filled="f" stroked="t" coordsize="21600,21600" o:gfxdata="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">
                <v:fill on="f" focussize="0,0"/>
                <v:stroke weight="1pt" color="#ED7D31 [3205]" miterlimit="8" joinstyle="miter"/>
                <v:imagedata o:title=""/>
                <o:lock v:ext="edit" aspectratio="f"/>
                <v:shadow on="t" color="#C00000" opacity="65536f" offset="0pt,4pt" origin="0f,0f" matrix="65536f,0f,0f,65536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3545840</wp:posOffset>
                </wp:positionH>
                <wp:positionV relativeFrom="paragraph">
                  <wp:posOffset>348615</wp:posOffset>
                </wp:positionV>
                <wp:extent cx="942975" cy="9525"/>
                <wp:effectExtent l="43180" t="6350" r="42545" b="117475"/>
                <wp:wrapNone/>
                <wp:docPr id="17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2975" cy="9525"/>
                        </a:xfrm>
                        <a:prstGeom prst="line">
                          <a:avLst/>
                        </a:prstGeom>
                        <a:effectLst>
                          <a:outerShdw blurRad="50800" dist="50800" dir="5400000" algn="ctr" rotWithShape="0">
                            <a:srgbClr val="C00000">
                              <a:alpha val="100000"/>
                            </a:srgbClr>
                          </a:outerShdw>
                        </a:effectLst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9.2pt;margin-top:27.45pt;height:0.75pt;width:74.25pt;z-index:251675648;mso-width-relative:page;mso-height-relative:page;" filled="f" stroked="t" coordsize="21600,21600" o:gfxdata="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">
                <v:fill on="f" focussize="0,0"/>
                <v:stroke weight="1pt" color="#ED7D31 [3205]" miterlimit="8" joinstyle="miter"/>
                <v:imagedata o:title=""/>
                <o:lock v:ext="edit" aspectratio="f"/>
                <v:shadow on="t" color="#C00000" opacity="65536f" offset="0pt,4pt" origin="0f,0f" matrix="65536f,0f,0f,65536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3555365</wp:posOffset>
                </wp:positionH>
                <wp:positionV relativeFrom="paragraph">
                  <wp:posOffset>2996565</wp:posOffset>
                </wp:positionV>
                <wp:extent cx="514350" cy="0"/>
                <wp:effectExtent l="42545" t="9525" r="52705" b="104775"/>
                <wp:wrapNone/>
                <wp:docPr id="16" name="Conector Re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  <a:effectLst>
                          <a:outerShdw blurRad="50800" dist="50800" dir="5400000" algn="ctr" rotWithShape="0">
                            <a:schemeClr val="bg1">
                              <a:lumMod val="65000"/>
                              <a:alpha val="100000"/>
                            </a:scheme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9.95pt;margin-top:235.95pt;height:0pt;width:40.5pt;z-index:251674624;mso-width-relative:page;mso-height-relative:page;" filled="f" stroked="t" coordsize="21600,21600" o:gfxdata="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">
                <v:fill on="f" focussize="0,0"/>
                <v:stroke weight="1.5pt" color="#000000 [3200]" miterlimit="8" joinstyle="miter"/>
                <v:imagedata o:title=""/>
                <o:lock v:ext="edit" aspectratio="f"/>
                <v:shadow on="t" color="#A6A6A6 [2092]" opacity="65536f" offset="0pt,4pt" origin="0f,0f" matrix="65536f,0f,0f,65536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3536315</wp:posOffset>
                </wp:positionH>
                <wp:positionV relativeFrom="paragraph">
                  <wp:posOffset>996315</wp:posOffset>
                </wp:positionV>
                <wp:extent cx="495300" cy="9525"/>
                <wp:effectExtent l="43180" t="9525" r="52070" b="11430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9525"/>
                        </a:xfrm>
                        <a:prstGeom prst="line">
                          <a:avLst/>
                        </a:prstGeom>
                        <a:effectLst>
                          <a:outerShdw blurRad="50800" dist="50800" dir="5400000" algn="ctr" rotWithShape="0">
                            <a:schemeClr val="bg1">
                              <a:lumMod val="65000"/>
                              <a:alpha val="100000"/>
                            </a:scheme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8.45pt;margin-top:78.45pt;height:0.75pt;width:39pt;z-index:251673600;mso-width-relative:page;mso-height-relative:page;" filled="f" stroked="t" coordsize="21600,21600" o:gfxdata="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">
                <v:fill on="f" focussize="0,0"/>
                <v:stroke weight="1.5pt" color="#000000 [3200]" miterlimit="8" joinstyle="miter"/>
                <v:imagedata o:title=""/>
                <o:lock v:ext="edit" aspectratio="f"/>
                <v:shadow on="t" color="#A6A6A6 [2092]" opacity="65536f" offset="0pt,4pt" origin="0f,0f" matrix="65536f,0f,0f,65536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3517265</wp:posOffset>
                </wp:positionH>
                <wp:positionV relativeFrom="paragraph">
                  <wp:posOffset>139065</wp:posOffset>
                </wp:positionV>
                <wp:extent cx="466725" cy="9525"/>
                <wp:effectExtent l="43180" t="9525" r="42545" b="114300"/>
                <wp:wrapNone/>
                <wp:docPr id="14" name="Conector Re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3951605" y="658495"/>
                          <a:ext cx="466725" cy="9525"/>
                        </a:xfrm>
                        <a:prstGeom prst="line">
                          <a:avLst/>
                        </a:prstGeom>
                        <a:effectLst>
                          <a:outerShdw blurRad="50800" dist="50800" dir="5400000" algn="ctr" rotWithShape="0">
                            <a:schemeClr val="bg1">
                              <a:lumMod val="65000"/>
                              <a:alpha val="100000"/>
                            </a:scheme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76.95pt;margin-top:10.95pt;height:0.75pt;width:36.75pt;z-index:251672576;mso-width-relative:page;mso-height-relative:page;" filled="f" stroked="t" coordsize="21600,21600" o:gfxdata="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">
                <v:fill on="f" focussize="0,0"/>
                <v:stroke weight="1.5pt" color="#000000 [3200]" miterlimit="8" joinstyle="miter"/>
                <v:imagedata o:title=""/>
                <o:lock v:ext="edit" aspectratio="f"/>
                <v:shadow on="t" color="#A6A6A6 [2092]" opacity="65536f" offset="0pt,4pt" origin="0f,0f" matrix="65536f,0f,0f,65536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3555365</wp:posOffset>
                </wp:positionH>
                <wp:positionV relativeFrom="paragraph">
                  <wp:posOffset>2158365</wp:posOffset>
                </wp:positionV>
                <wp:extent cx="504825" cy="0"/>
                <wp:effectExtent l="42545" t="9525" r="43180" b="104775"/>
                <wp:wrapNone/>
                <wp:docPr id="13" name="Conector Re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61130" y="668020"/>
                          <a:ext cx="504825" cy="0"/>
                        </a:xfrm>
                        <a:prstGeom prst="line">
                          <a:avLst/>
                        </a:prstGeom>
                        <a:effectLst>
                          <a:outerShdw blurRad="50800" dist="50800" dir="5400000" algn="ctr" rotWithShape="0">
                            <a:schemeClr val="bg1">
                              <a:lumMod val="65000"/>
                              <a:alpha val="100000"/>
                            </a:scheme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9.95pt;margin-top:169.95pt;height:0pt;width:39.75pt;z-index:251671552;mso-width-relative:page;mso-height-relative:page;" filled="f" stroked="t" coordsize="21600,21600" o:gfxdata="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">
                <v:fill on="f" focussize="0,0"/>
                <v:stroke weight="1.5pt" color="#000000 [3200]" miterlimit="8" joinstyle="miter"/>
                <v:imagedata o:title=""/>
                <o:lock v:ext="edit" aspectratio="f"/>
                <v:shadow on="t" color="#A6A6A6 [2092]" opacity="65536f" offset="0pt,4pt" origin="0f,0f" matrix="65536f,0f,0f,65536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3555365</wp:posOffset>
                </wp:positionH>
                <wp:positionV relativeFrom="paragraph">
                  <wp:posOffset>2158365</wp:posOffset>
                </wp:positionV>
                <wp:extent cx="9525" cy="847725"/>
                <wp:effectExtent l="52070" t="0" r="52705" b="104775"/>
                <wp:wrapNone/>
                <wp:docPr id="12" name="Conector Re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4037330" y="2592070"/>
                          <a:ext cx="9525" cy="847725"/>
                        </a:xfrm>
                        <a:prstGeom prst="line">
                          <a:avLst/>
                        </a:prstGeom>
                        <a:effectLst>
                          <a:outerShdw blurRad="50800" dist="50800" dir="5400000" algn="ctr" rotWithShape="0">
                            <a:schemeClr val="bg1">
                              <a:lumMod val="65000"/>
                              <a:alpha val="100000"/>
                            </a:scheme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79.95pt;margin-top:169.95pt;height:66.75pt;width:0.75pt;z-index:251670528;mso-width-relative:page;mso-height-relative:page;" filled="f" stroked="t" coordsize="21600,21600" o:gfxdata="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">
                <v:fill on="f" focussize="0,0"/>
                <v:stroke weight="1.5pt" color="#000000 [3200]" miterlimit="8" joinstyle="miter"/>
                <v:imagedata o:title=""/>
                <o:lock v:ext="edit" aspectratio="f"/>
                <v:shadow on="t" color="#A6A6A6 [2092]" opacity="65536f" offset="0pt,4pt" origin="0f,0f" matrix="65536f,0f,0f,65536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3536315</wp:posOffset>
                </wp:positionH>
                <wp:positionV relativeFrom="paragraph">
                  <wp:posOffset>139065</wp:posOffset>
                </wp:positionV>
                <wp:extent cx="9525" cy="876300"/>
                <wp:effectExtent l="52070" t="0" r="52705" b="95250"/>
                <wp:wrapNone/>
                <wp:docPr id="11" name="Conector Re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999230" y="753745"/>
                          <a:ext cx="9525" cy="876300"/>
                        </a:xfrm>
                        <a:prstGeom prst="line">
                          <a:avLst/>
                        </a:prstGeom>
                        <a:effectLst>
                          <a:outerShdw blurRad="50800" dist="50800" dir="5400000" algn="ctr" rotWithShape="0">
                            <a:schemeClr val="bg1">
                              <a:lumMod val="50000"/>
                              <a:alpha val="100000"/>
                            </a:scheme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78.45pt;margin-top:10.95pt;height:69pt;width:0.75pt;z-index:251669504;mso-width-relative:page;mso-height-relative:page;" filled="f" stroked="t" coordsize="21600,21600" o:gfxdata="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">
                <v:fill on="f" focussize="0,0"/>
                <v:stroke weight="1.5pt" color="#000000 [3200]" miterlimit="8" joinstyle="miter"/>
                <v:imagedata o:title=""/>
                <o:lock v:ext="edit" aspectratio="f"/>
                <v:shadow on="t" color="#7F7F7F [1612]" opacity="65536f" offset="0pt,4pt" origin="0f,0f" matrix="65536f,0f,0f,65536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2536190</wp:posOffset>
                </wp:positionH>
                <wp:positionV relativeFrom="paragraph">
                  <wp:posOffset>2301240</wp:posOffset>
                </wp:positionV>
                <wp:extent cx="933450" cy="209550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61005" y="2801620"/>
                          <a:ext cx="9334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00" w:firstLineChars="200"/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ADM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9.7pt;margin-top:181.2pt;height:16.5pt;width:73.5pt;z-index:251668480;mso-width-relative:page;mso-height-relative:page;" fillcolor="#FFFFFF [3201]" filled="t" stroked="f" coordsize="21600,21600" o:gfxdata="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400" w:firstLineChars="200"/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ADM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2479040</wp:posOffset>
                </wp:positionH>
                <wp:positionV relativeFrom="paragraph">
                  <wp:posOffset>2529840</wp:posOffset>
                </wp:positionV>
                <wp:extent cx="1085850" cy="9525"/>
                <wp:effectExtent l="43180" t="9525" r="52070" b="114300"/>
                <wp:wrapNone/>
                <wp:docPr id="9" name="Conector Re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03855" y="3030220"/>
                          <a:ext cx="1085850" cy="9525"/>
                        </a:xfrm>
                        <a:prstGeom prst="line">
                          <a:avLst/>
                        </a:prstGeom>
                        <a:effectLst>
                          <a:outerShdw blurRad="50800" dist="50800" dir="5400000" algn="ctr" rotWithShape="0">
                            <a:schemeClr val="bg1">
                              <a:lumMod val="65000"/>
                              <a:alpha val="100000"/>
                            </a:scheme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5.2pt;margin-top:199.2pt;height:0.75pt;width:85.5pt;z-index:251667456;mso-width-relative:page;mso-height-relative:page;" filled="f" stroked="t" coordsize="21600,21600" o:gfxdata="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">
                <v:fill on="f" focussize="0,0"/>
                <v:stroke weight="1.5pt" color="#000000 [3200]" miterlimit="8" joinstyle="miter"/>
                <v:imagedata o:title=""/>
                <o:lock v:ext="edit" aspectratio="f"/>
                <v:shadow on="t" color="#A6A6A6 [2092]" opacity="65536f" offset="0pt,4pt" origin="0f,0f" matrix="65536f,0f,0f,65536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2564765</wp:posOffset>
                </wp:positionH>
                <wp:positionV relativeFrom="paragraph">
                  <wp:posOffset>272415</wp:posOffset>
                </wp:positionV>
                <wp:extent cx="876300" cy="228600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08630" y="1363345"/>
                          <a:ext cx="8763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200" w:firstLineChars="100"/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CLIENTE</w:t>
                            </w:r>
                          </w:p>
                          <w:p>
                            <w:pPr>
                              <w:ind w:firstLine="200" w:firstLineChars="100"/>
                              <w:rPr>
                                <w:rFonts w:hint="default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95pt;margin-top:21.45pt;height:18pt;width:69pt;z-index:251666432;mso-width-relative:page;mso-height-relative:page;" fillcolor="#FFFFFF [3201]" filled="t" stroked="f" coordsize="21600,21600" o:gfxdata="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200" w:firstLineChars="100"/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CLIENTE</w:t>
                      </w:r>
                    </w:p>
                    <w:p>
                      <w:pPr>
                        <w:ind w:firstLine="200" w:firstLineChars="100"/>
                        <w:rPr>
                          <w:rFonts w:hint="default"/>
                          <w:lang w:val="pt-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2488565</wp:posOffset>
                </wp:positionH>
                <wp:positionV relativeFrom="paragraph">
                  <wp:posOffset>520065</wp:posOffset>
                </wp:positionV>
                <wp:extent cx="1057275" cy="0"/>
                <wp:effectExtent l="42545" t="9525" r="43180" b="104775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22905" y="1601470"/>
                          <a:ext cx="1057275" cy="0"/>
                        </a:xfrm>
                        <a:prstGeom prst="line">
                          <a:avLst/>
                        </a:prstGeom>
                        <a:effectLst>
                          <a:outerShdw blurRad="50800" dist="50800" dir="5400000" algn="ctr" rotWithShape="0">
                            <a:schemeClr val="bg1">
                              <a:lumMod val="65000"/>
                              <a:alpha val="100000"/>
                            </a:scheme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95.95pt;margin-top:40.95pt;height:0pt;width:83.25pt;z-index:251665408;mso-width-relative:page;mso-height-relative:page;" filled="f" stroked="t" coordsize="21600,21600" o:gfxdata="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">
                <v:fill on="f" focussize="0,0"/>
                <v:stroke weight="1.5pt" color="#000000 [3200]" miterlimit="8" joinstyle="miter"/>
                <v:imagedata o:title=""/>
                <o:lock v:ext="edit" aspectratio="f"/>
                <v:shadow on="t" color="#A6A6A6 [2092]" opacity="65536f" offset="0pt,4pt" origin="0f,0f" matrix="65536f,0f,0f,65536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783590</wp:posOffset>
                </wp:positionH>
                <wp:positionV relativeFrom="paragraph">
                  <wp:posOffset>1558290</wp:posOffset>
                </wp:positionV>
                <wp:extent cx="1009650" cy="209550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08405" y="2058670"/>
                          <a:ext cx="10096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400" w:firstLineChars="200"/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1.7pt;margin-top:122.7pt;height:16.5pt;width:79.5pt;z-index:251664384;mso-width-relative:page;mso-height-relative:page;" fillcolor="#FFFFFF [3201]" filled="t" stroked="f" coordsize="21600,21600" o:gfxdata="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400" w:firstLineChars="200"/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LOGIN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859790</wp:posOffset>
                </wp:positionH>
                <wp:positionV relativeFrom="paragraph">
                  <wp:posOffset>882015</wp:posOffset>
                </wp:positionV>
                <wp:extent cx="885825" cy="209550"/>
                <wp:effectExtent l="0" t="0" r="9525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84605" y="1344295"/>
                          <a:ext cx="88582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pt-PT"/>
                              </w:rPr>
                            </w:pPr>
                            <w:r>
                              <w:rPr>
                                <w:rFonts w:hint="default"/>
                                <w:lang w:val="pt-PT"/>
                              </w:rPr>
                              <w:t>CADASTRO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7.7pt;margin-top:69.45pt;height:16.5pt;width:69.75pt;z-index:251663360;mso-width-relative:page;mso-height-relative:page;" fillcolor="#FFFFFF [3201]" filled="t" stroked="f" coordsize="21600,21600" o:gfxdata="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pt-PT"/>
                        </w:rPr>
                      </w:pPr>
                      <w:r>
                        <w:rPr>
                          <w:rFonts w:hint="default"/>
                          <w:lang w:val="pt-PT"/>
                        </w:rPr>
                        <w:t>CADASTRO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1869440</wp:posOffset>
                </wp:positionH>
                <wp:positionV relativeFrom="paragraph">
                  <wp:posOffset>434340</wp:posOffset>
                </wp:positionV>
                <wp:extent cx="609600" cy="2227580"/>
                <wp:effectExtent l="6350" t="6350" r="12700" b="1397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94330" y="1658620"/>
                          <a:ext cx="609600" cy="22275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pt-PT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pt-PT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P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pt-PT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pt-PT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À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pt-PT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pt-PT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G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pt-PT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pt-PT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I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pt-PT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pt-PT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pt-PT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pt-PT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 xml:space="preserve">A 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pt-PT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pt-PT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pt-PT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P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pt-PT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pt-PT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R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pt-PT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pt-PT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I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pt-PT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pt-PT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N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pt-PT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pt-PT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C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pt-PT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pt-PT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I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pt-PT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pt-PT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P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pt-PT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pt-PT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A</w:t>
                            </w:r>
                          </w:p>
                          <w:p>
                            <w:pPr>
                              <w:jc w:val="center"/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pt-PT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sz w:val="18"/>
                                <w:szCs w:val="18"/>
                                <w:lang w:val="pt-PT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47.2pt;margin-top:34.2pt;height:175.4pt;width:48pt;z-index:251662336;v-text-anchor:middle;mso-width-relative:page;mso-height-relative:page;" fillcolor="#FFFFFF [3201]" filled="t" stroked="t" coordsize="21600,21600" o:gfxdata="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pt-PT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pt-PT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P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pt-PT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pt-PT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À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pt-PT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pt-PT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G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pt-PT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pt-PT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I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pt-PT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pt-PT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pt-PT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pt-PT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 xml:space="preserve">A 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pt-PT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pt-PT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pt-PT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P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pt-PT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pt-PT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R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pt-PT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pt-PT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I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pt-PT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pt-PT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N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pt-PT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pt-PT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C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pt-PT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pt-PT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I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pt-PT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pt-PT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P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pt-PT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pt-PT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A</w:t>
                      </w:r>
                    </w:p>
                    <w:p>
                      <w:pPr>
                        <w:jc w:val="center"/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pt-PT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sz w:val="18"/>
                          <w:szCs w:val="18"/>
                          <w:lang w:val="pt-PT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735965</wp:posOffset>
                </wp:positionH>
                <wp:positionV relativeFrom="paragraph">
                  <wp:posOffset>1786890</wp:posOffset>
                </wp:positionV>
                <wp:extent cx="1123950" cy="9525"/>
                <wp:effectExtent l="43180" t="9525" r="52070" b="114300"/>
                <wp:wrapNone/>
                <wp:docPr id="3" name="Conector Re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60780" y="2296795"/>
                          <a:ext cx="1123950" cy="9525"/>
                        </a:xfrm>
                        <a:prstGeom prst="line">
                          <a:avLst/>
                        </a:prstGeom>
                        <a:effectLst>
                          <a:outerShdw blurRad="50800" dist="50800" dir="5400000" algn="ctr" rotWithShape="0">
                            <a:schemeClr val="bg1">
                              <a:lumMod val="75000"/>
                              <a:alpha val="100000"/>
                            </a:scheme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57.95pt;margin-top:140.7pt;height:0.75pt;width:88.5pt;z-index:251661312;mso-width-relative:page;mso-height-relative:page;" filled="f" stroked="t" coordsize="21600,21600" o:gfxdata="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">
                <v:fill on="f" focussize="0,0"/>
                <v:stroke weight="1.5pt" color="#000000 [3200]" miterlimit="8" joinstyle="miter"/>
                <v:imagedata o:title=""/>
                <o:lock v:ext="edit" aspectratio="f"/>
                <v:shadow on="t" color="#BFBFBF [2412]" opacity="65536f" offset="0pt,4pt" origin="0f,0f" matrix="65536f,0f,0f,65536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688340</wp:posOffset>
                </wp:positionH>
                <wp:positionV relativeFrom="paragraph">
                  <wp:posOffset>1110615</wp:posOffset>
                </wp:positionV>
                <wp:extent cx="1181100" cy="0"/>
                <wp:effectExtent l="42545" t="9525" r="52705" b="1047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13155" y="1601470"/>
                          <a:ext cx="1181100" cy="0"/>
                        </a:xfrm>
                        <a:prstGeom prst="line">
                          <a:avLst/>
                        </a:prstGeom>
                        <a:effectLst>
                          <a:outerShdw blurRad="50800" dist="50800" dir="5400000" algn="ctr" rotWithShape="0">
                            <a:schemeClr val="bg1">
                              <a:lumMod val="75000"/>
                              <a:alpha val="100000"/>
                            </a:schemeClr>
                          </a:outerShdw>
                        </a:effectLst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4.2pt;margin-top:87.45pt;height:0pt;width:93pt;z-index:251660288;mso-width-relative:page;mso-height-relative:page;" filled="f" stroked="t" coordsize="21600,21600" o:gfxdata="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">
                <v:fill on="f" focussize="0,0"/>
                <v:stroke weight="1.5pt" color="#000000 [3200]" miterlimit="8" joinstyle="miter"/>
                <v:imagedata o:title=""/>
                <o:lock v:ext="edit" aspectratio="f"/>
                <v:shadow on="t" color="#BFBFBF [2412]" opacity="65536f" offset="0pt,4pt" origin="0f,0f" matrix="65536f,0f,0f,65536f"/>
              </v:lin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202565</wp:posOffset>
                </wp:positionH>
                <wp:positionV relativeFrom="paragraph">
                  <wp:posOffset>605790</wp:posOffset>
                </wp:positionV>
                <wp:extent cx="505460" cy="1743075"/>
                <wp:effectExtent l="6350" t="6350" r="21590" b="2222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827405" y="1401445"/>
                          <a:ext cx="505460" cy="1743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color w:val="0000FF"/>
                                <w:sz w:val="52"/>
                                <w:szCs w:val="52"/>
                                <w:lang w:val="pt-PT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color w:val="0000FF"/>
                                <w:sz w:val="52"/>
                                <w:szCs w:val="52"/>
                                <w:lang w:val="pt-PT"/>
                                <w14:textFill>
                                  <w14:gradFill>
                                    <w14:gsLst>
                                      <w14:gs w14:pos="0">
                                        <w14:srgbClr w14:val="E30000"/>
                                      </w14:gs>
                                      <w14:gs w14:pos="100000">
                                        <w14:srgbClr w14:val="760303"/>
                                      </w14:gs>
                                    </w14:gsLst>
                                    <w14:lin w14:scaled="0"/>
                                  </w14:gradFill>
                                </w14:textFill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.95pt;margin-top:47.7pt;height:137.25pt;width:39.8pt;z-index:251659264;v-text-anchor:middle;mso-width-relative:page;mso-height-relative:page;" fillcolor="#FFFFFF [3201]" filled="t" stroked="t" coordsize="21600,21600" o:gfxdata="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color w:val="0000FF"/>
                          <w:sz w:val="52"/>
                          <w:szCs w:val="52"/>
                          <w:lang w:val="pt-PT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</w:pPr>
                      <w:r>
                        <w:rPr>
                          <w:rFonts w:hint="default"/>
                          <w:color w:val="0000FF"/>
                          <w:sz w:val="52"/>
                          <w:szCs w:val="52"/>
                          <w:lang w:val="pt-PT"/>
                          <w14:textFill>
                            <w14:gradFill>
                              <w14:gsLst>
                                <w14:gs w14:pos="0">
                                  <w14:srgbClr w14:val="E30000"/>
                                </w14:gs>
                                <w14:gs w14:pos="100000">
                                  <w14:srgbClr w14:val="760303"/>
                                </w14:gs>
                              </w14:gsLst>
                              <w14:lin w14:scaled="0"/>
                            </w14:gradFill>
                          </w14:textFill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556" w:right="448" w:bottom="448" w:left="669" w:header="720" w:footer="72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思源黑体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思源黑体 CN">
    <w:panose1 w:val="020B0500000000000000"/>
    <w:charset w:val="86"/>
    <w:family w:val="auto"/>
    <w:pitch w:val="default"/>
    <w:sig w:usb0="20000083" w:usb1="2ADF3C10" w:usb2="00000016" w:usb3="00000000" w:csb0="60060107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思源黑体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kaash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思源黑体 CN"/>
    <w:panose1 w:val="02010600030101010101"/>
    <w:charset w:val="86"/>
    <w:family w:val="auto"/>
    <w:pitch w:val="default"/>
    <w:sig w:usb0="00000000" w:usb1="00000000" w:usb2="00000010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F93F3D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5BF93F3D"/>
    <w:rsid w:val="FFF6E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qFormat="1"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qFormat="1"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qFormat="1"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qFormat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qFormat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qFormat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qFormat/>
    <w:uiPriority w:val="0"/>
    <w:rPr>
      <w:color w:val="800080"/>
      <w:u w:val="single"/>
    </w:rPr>
  </w:style>
  <w:style w:type="paragraph" w:styleId="3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qFormat/>
    <w:uiPriority w:val="0"/>
    <w:rPr>
      <w:i/>
      <w:iCs/>
    </w:rPr>
  </w:style>
  <w:style w:type="character" w:styleId="46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qFormat/>
    <w:uiPriority w:val="0"/>
    <w:rPr>
      <w:i/>
      <w:iCs/>
    </w:rPr>
  </w:style>
  <w:style w:type="character" w:styleId="51">
    <w:name w:val="Hyperlink"/>
    <w:basedOn w:val="11"/>
    <w:qFormat/>
    <w:uiPriority w:val="0"/>
    <w:rPr>
      <w:color w:val="0000FF"/>
      <w:u w:val="single"/>
    </w:rPr>
  </w:style>
  <w:style w:type="paragraph" w:styleId="52">
    <w:name w:val="index 1"/>
    <w:basedOn w:val="1"/>
    <w:next w:val="1"/>
    <w:qFormat/>
    <w:uiPriority w:val="0"/>
  </w:style>
  <w:style w:type="paragraph" w:styleId="53">
    <w:name w:val="index 2"/>
    <w:basedOn w:val="1"/>
    <w:next w:val="1"/>
    <w:qFormat/>
    <w:uiPriority w:val="0"/>
    <w:pPr>
      <w:ind w:left="200" w:leftChars="200"/>
    </w:pPr>
  </w:style>
  <w:style w:type="paragraph" w:styleId="54">
    <w:name w:val="index 3"/>
    <w:basedOn w:val="1"/>
    <w:next w:val="1"/>
    <w:qFormat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qFormat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qFormat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qFormat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qFormat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uiPriority w:val="0"/>
    <w:pPr>
      <w:numPr>
        <w:ilvl w:val="0"/>
        <w:numId w:val="10"/>
      </w:numPr>
    </w:pPr>
  </w:style>
  <w:style w:type="paragraph" w:styleId="83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basedOn w:val="1"/>
    <w:uiPriority w:val="0"/>
    <w:rPr>
      <w:sz w:val="24"/>
      <w:szCs w:val="24"/>
    </w:rPr>
  </w:style>
  <w:style w:type="paragraph" w:styleId="86">
    <w:name w:val="Normal Indent"/>
    <w:basedOn w:val="1"/>
    <w:uiPriority w:val="0"/>
    <w:pPr>
      <w:ind w:firstLine="420" w:firstLineChars="200"/>
    </w:pPr>
  </w:style>
  <w:style w:type="paragraph" w:styleId="87">
    <w:name w:val="Note Heading"/>
    <w:basedOn w:val="1"/>
    <w:next w:val="1"/>
    <w:uiPriority w:val="0"/>
    <w:pPr>
      <w:jc w:val="center"/>
    </w:pPr>
  </w:style>
  <w:style w:type="character" w:styleId="88">
    <w:name w:val="page number"/>
    <w:basedOn w:val="11"/>
    <w:uiPriority w:val="0"/>
  </w:style>
  <w:style w:type="paragraph" w:styleId="89">
    <w:name w:val="Plain Text"/>
    <w:basedOn w:val="1"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uiPriority w:val="0"/>
    <w:pPr>
      <w:ind w:left="420" w:leftChars="200"/>
    </w:pPr>
  </w:style>
  <w:style w:type="paragraph" w:styleId="129">
    <w:name w:val="table of figures"/>
    <w:basedOn w:val="1"/>
    <w:next w:val="1"/>
    <w:uiPriority w:val="0"/>
    <w:pPr>
      <w:ind w:leftChars="200" w:hanging="200" w:hangingChars="200"/>
    </w:pPr>
  </w:style>
  <w:style w:type="table" w:styleId="130">
    <w:name w:val="Table Professional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uiPriority w:val="0"/>
  </w:style>
  <w:style w:type="paragraph" w:styleId="143">
    <w:name w:val="toc 2"/>
    <w:basedOn w:val="1"/>
    <w:next w:val="1"/>
    <w:uiPriority w:val="0"/>
    <w:pPr>
      <w:ind w:left="420" w:leftChars="200"/>
    </w:pPr>
  </w:style>
  <w:style w:type="paragraph" w:styleId="144">
    <w:name w:val="toc 3"/>
    <w:basedOn w:val="1"/>
    <w:next w:val="1"/>
    <w:uiPriority w:val="0"/>
    <w:pPr>
      <w:ind w:left="840" w:leftChars="400"/>
    </w:pPr>
  </w:style>
  <w:style w:type="paragraph" w:styleId="145">
    <w:name w:val="toc 4"/>
    <w:basedOn w:val="1"/>
    <w:next w:val="1"/>
    <w:uiPriority w:val="0"/>
    <w:pPr>
      <w:ind w:left="1260" w:leftChars="600"/>
    </w:pPr>
  </w:style>
  <w:style w:type="paragraph" w:styleId="146">
    <w:name w:val="toc 5"/>
    <w:basedOn w:val="1"/>
    <w:next w:val="1"/>
    <w:uiPriority w:val="0"/>
    <w:pPr>
      <w:ind w:left="1680" w:leftChars="800"/>
    </w:pPr>
  </w:style>
  <w:style w:type="paragraph" w:styleId="147">
    <w:name w:val="toc 6"/>
    <w:basedOn w:val="1"/>
    <w:next w:val="1"/>
    <w:uiPriority w:val="0"/>
    <w:pPr>
      <w:ind w:left="2100" w:leftChars="1000"/>
    </w:pPr>
  </w:style>
  <w:style w:type="paragraph" w:styleId="148">
    <w:name w:val="toc 7"/>
    <w:basedOn w:val="1"/>
    <w:next w:val="1"/>
    <w:uiPriority w:val="0"/>
    <w:pPr>
      <w:ind w:left="2520" w:leftChars="1200"/>
    </w:pPr>
  </w:style>
  <w:style w:type="paragraph" w:styleId="149">
    <w:name w:val="toc 8"/>
    <w:basedOn w:val="1"/>
    <w:next w:val="1"/>
    <w:uiPriority w:val="0"/>
    <w:pPr>
      <w:ind w:left="2940" w:leftChars="1400"/>
    </w:pPr>
  </w:style>
  <w:style w:type="paragraph" w:styleId="150">
    <w:name w:val="toc 9"/>
    <w:basedOn w:val="1"/>
    <w:next w:val="1"/>
    <w:uiPriority w:val="0"/>
    <w:pPr>
      <w:ind w:left="3360" w:leftChars="1600"/>
    </w:pPr>
  </w:style>
  <w:style w:type="table" w:styleId="151">
    <w:name w:val="Light Shading"/>
    <w:basedOn w:val="12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qFormat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qFormat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qFormat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qFormat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qFormat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qFormat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qFormat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2023-11-10T15:15:00Z</dcterms:created>
  <dc:creator>aluno</dc:creator>
  <cp:lastModifiedBy>aluno</cp:lastModifiedBy>
  <dcterms:modified xsi:type="dcterms:W3CDTF">2023-11-10T16:17:36Z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1046-11.1.0.11698</vt:lpwstr>
  </property>
</Properties>
</file>